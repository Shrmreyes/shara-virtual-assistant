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28"/>
        </w:rPr>
        <w:t>Shara Mae Licuanan Reyes</w:t>
        <w:br/>
      </w:r>
      <w:r>
        <w:t>📍 Philippines | 📧 shrmreyes@gmail.com | 📱 +63 994 489 4725</w:t>
        <w:br/>
      </w:r>
      <w:r>
        <w:t>🌐 https://shrmreyes.github.io/shara-virtual-assistant</w:t>
        <w:br/>
      </w:r>
    </w:p>
    <w:p>
      <w:pPr>
        <w:pStyle w:val="Heading1"/>
      </w:pPr>
      <w:r>
        <w:t>Virtual Assistant | Content Systems &amp; Research Specialist</w:t>
      </w:r>
    </w:p>
    <w:p>
      <w:r>
        <w:t>I help content-driven teams stay organized, research smarter, and execute faster.</w:t>
      </w:r>
    </w:p>
    <w:p>
      <w:pPr>
        <w:pStyle w:val="Heading2"/>
      </w:pPr>
      <w:r>
        <w:t>🎯 OBJECTIVE</w:t>
      </w:r>
    </w:p>
    <w:p>
      <w:r>
        <w:t>Highly organized and detail-driven Virtual Assistant with a strong background in content research, workflow documentation, and remote team coordination. Experienced supporting fast-paced businesses in health, wellness, and tech spaces. Seeking a long-term opportunity to help scale Vegtotable.com by streamlining operations, producing engaging content systems, and managing backend content assets with care.</w:t>
      </w:r>
    </w:p>
    <w:p>
      <w:pPr>
        <w:pStyle w:val="Heading2"/>
      </w:pPr>
      <w:r>
        <w:t>🔧 CORE SKILLS &amp; SYSTEMS</w:t>
      </w:r>
    </w:p>
    <w:p>
      <w:r>
        <w:t>Content &amp; Research</w:t>
      </w:r>
    </w:p>
    <w:p>
      <w:r>
        <w:t>- SEO topic &amp; keyword research (Google, AnswerThePublic, ChatGPT, etc.)</w:t>
      </w:r>
    </w:p>
    <w:p>
      <w:r>
        <w:t>- Writing outlines, SOPs, and templates for content teams</w:t>
      </w:r>
    </w:p>
    <w:p>
      <w:r>
        <w:t>- Content QA, proofreading, and structuring documents for readability</w:t>
      </w:r>
    </w:p>
    <w:p>
      <w:r>
        <w:t>- Blog formatting &amp; upload (Squarespace, Google Docs, Notion)</w:t>
      </w:r>
    </w:p>
    <w:p>
      <w:r>
        <w:t>Digital Project Management</w:t>
      </w:r>
    </w:p>
    <w:p>
      <w:r>
        <w:t>- Daily task planning using Asana, Trello, Monday.com</w:t>
      </w:r>
    </w:p>
    <w:p>
      <w:r>
        <w:t>- Organizing editorial calendars and managing deadlines</w:t>
      </w:r>
    </w:p>
    <w:p>
      <w:r>
        <w:t>- Slack + Loom communication for async teams</w:t>
      </w:r>
    </w:p>
    <w:p>
      <w:r>
        <w:t>Admin &amp; Creative Support</w:t>
      </w:r>
    </w:p>
    <w:p>
      <w:r>
        <w:t>- Inbox &amp; calendar management</w:t>
      </w:r>
    </w:p>
    <w:p>
      <w:r>
        <w:t>- Image sourcing, Canva thumbnails, reels &amp; video edits (Filmora, CapCut)</w:t>
      </w:r>
    </w:p>
    <w:p>
      <w:r>
        <w:t>- Social content scheduling and post planning</w:t>
      </w:r>
    </w:p>
    <w:p>
      <w:r>
        <w:t>Tech Proficiency</w:t>
      </w:r>
    </w:p>
    <w:p>
      <w:r>
        <w:t>Google Workspace • Squarespace • Canva • Slack • Loom • Zoom • SEMrush (basic) • YouTube Studio • ChatGPT • Google Analytics (basic)</w:t>
      </w:r>
    </w:p>
    <w:p>
      <w:r>
        <w:t>Typing speed: 85 WPM | 96% accuracy</w:t>
      </w:r>
    </w:p>
    <w:p>
      <w:pPr>
        <w:pStyle w:val="Heading2"/>
      </w:pPr>
      <w:r>
        <w:t>🧠 EXPERIENCE</w:t>
      </w:r>
    </w:p>
    <w:p>
      <w:r>
        <w:t>Freelance Virtual Assistant | Content &amp; Admin Support (Remote)</w:t>
      </w:r>
    </w:p>
    <w:p>
      <w:r>
        <w:t>2022 – Present</w:t>
      </w:r>
    </w:p>
    <w:p>
      <w:r>
        <w:t>Worked with marketing teams, small business owners, and AI startups to provide consistent support across content, research, and admin systems.</w:t>
        <w:br/>
        <w:t>- Researched trending topics and pitched blog/video ideas for health, beauty, and AI niches</w:t>
        <w:br/>
        <w:t>- Created and improved 20+ SOPs, email templates, and internal workflows</w:t>
        <w:br/>
        <w:t>- Drafted outlines and briefing docs to guide freelance writers and clients</w:t>
        <w:br/>
        <w:t>- Managed visual assets: Canva images, YouTube thumbnails, brand folders</w:t>
        <w:br/>
        <w:t>- Helped upload and format blog posts on client sites (Squarespace, Notion)</w:t>
        <w:br/>
        <w:t>- Tracked deadlines and task progress in Trello and Monday.com</w:t>
      </w:r>
    </w:p>
    <w:p>
      <w:r>
        <w:t>South Star Drugstore – Pharmacist Assistant &amp; Admin Support</w:t>
      </w:r>
    </w:p>
    <w:p>
      <w:r>
        <w:t>April 2022 – October 2024</w:t>
      </w:r>
    </w:p>
    <w:p>
      <w:r>
        <w:t>- Managed daily logs, inventory reports, and POS operations</w:t>
        <w:br/>
        <w:t>- Provided admin support for back-office functions: data entry, purchase logs, and reporting</w:t>
        <w:br/>
        <w:t>- Maintained records used in compliance reviews</w:t>
      </w:r>
    </w:p>
    <w:p>
      <w:r>
        <w:t>Nutridense Food Products – Quality Control Officer</w:t>
      </w:r>
    </w:p>
    <w:p>
      <w:r>
        <w:t>Nov 2021 – Mar 2022</w:t>
      </w:r>
    </w:p>
    <w:p>
      <w:r>
        <w:t>- Performed data gathering and process audits across multiple departments</w:t>
        <w:br/>
        <w:t>- Drafted technical compliance reports with high accuracy</w:t>
        <w:br/>
        <w:t>- Coordinated between QA and admin for document tracking</w:t>
      </w:r>
    </w:p>
    <w:p>
      <w:r>
        <w:t>St. Joseph Drugstore – Assistant &amp; Cashier</w:t>
      </w:r>
    </w:p>
    <w:p>
      <w:r>
        <w:t>July 2019 – Mar 2020</w:t>
      </w:r>
    </w:p>
    <w:p>
      <w:r>
        <w:t>- Handled front-desk inquiries, managed cashiering, and documented basic reports</w:t>
        <w:br/>
        <w:t>- Supported daily workflow across customer service and product processing</w:t>
      </w:r>
    </w:p>
    <w:p>
      <w:pPr>
        <w:pStyle w:val="Heading2"/>
      </w:pPr>
      <w:r>
        <w:t>🎓 EDUCATION &amp; CERTIFICATIONS</w:t>
      </w:r>
    </w:p>
    <w:p>
      <w:r>
        <w:t>Bachelor of Science in Pharmacy</w:t>
        <w:br/>
        <w:t>University of Luzon | 2016 – 2019</w:t>
      </w:r>
    </w:p>
    <w:p>
      <w:r>
        <w:t>- Good Manufacturing Practices (GMP)</w:t>
        <w:br/>
        <w:t>- HACCP Training</w:t>
        <w:br/>
        <w:t>- First Aid and CPR</w:t>
      </w:r>
    </w:p>
    <w:p>
      <w:pPr>
        <w:pStyle w:val="Heading2"/>
      </w:pPr>
      <w:r>
        <w:t>⭐ WHY HIRE ME</w:t>
      </w:r>
    </w:p>
    <w:p>
      <w:r>
        <w:t>- Content-ready VA – From research to uploading, I help teams move faster</w:t>
      </w:r>
    </w:p>
    <w:p>
      <w:r>
        <w:t>- Systems thinker – I document processes, create templates, and reduce chaos</w:t>
      </w:r>
    </w:p>
    <w:p>
      <w:r>
        <w:t>- Communicative + proactive – I ask the right questions, manage my own time, and love async work</w:t>
      </w:r>
    </w:p>
    <w:p>
      <w:r>
        <w:t>- Always learning – Exploring SEO tools, content psychology, and AI workflows to bring more value to clients</w:t>
      </w:r>
    </w:p>
    <w:p>
      <w:r>
        <w:t>💰 Preferred Rate: PHP 25,000–35,000/month (Negotiable based on scope)</w:t>
      </w:r>
    </w:p>
    <w:p>
      <w:r>
        <w:t>🔗 Portfolio: https://shrmreyes.github.io/shara-virtual-assistant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